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29866-2023 i Sorsele kommun</w:t>
      </w:r>
    </w:p>
    <w:p>
      <w:r>
        <w:t>Detta dokument behandlar höga naturvärden i avverkningsanmälan A 29866-2023 i Sorsele kommun. Denna avverkningsanmälan inkom 2023-06-30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smalfotad taggsvamp (VU), blå taggsvamp (NT), dvärgbägarlav (NT), garnlav (NT), granticka (NT), mörk kolflarnlav (NT), nordtagging (NT), orange taggsvamp (NT), rosenticka (NT), skrovlig taggsvamp (NT), spillkråka (NT, §4), talltita (NT, §4), tretåig hackspett (NT, §4), ullticka (NT), vaddporing (NT), vedskivlav (NT), dropptaggsvamp (S), skarp dropptaggsvamp (S), lavskrika (§4)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29866-2023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7265392, E 617792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