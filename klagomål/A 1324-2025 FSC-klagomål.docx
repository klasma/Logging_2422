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1324-2025 i Sorsele kommun</w:t>
      </w:r>
    </w:p>
    <w:p>
      <w:r>
        <w:t>Detta dokument behandlar höga naturvärden i avverkningsanmälan A 1324-2025 i Sorsele kommun. Denna avverkningsanmälan inkom 2025-01-10 00:00:00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harticka (NT), knottrig blåslav (NT), rosenticka (NT), skrovellav (NT), ullticka (NT), vitskaftad svartspik (NT)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1324-2025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7306466, E 563702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