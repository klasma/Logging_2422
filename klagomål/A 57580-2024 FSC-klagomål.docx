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57580-2024 i Sorsele kommun</w:t>
      </w:r>
    </w:p>
    <w:p>
      <w:r>
        <w:t>Detta dokument behandlar höga naturvärden i avverkningsanmälan A 57580-2024 i Sorsele kommun. Denna avverkningsanmälan inkom 2024-12-04 00:00:00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ostticka (VU), rynkskinn (VU), garnlav (NT), granticka (NT), rödbrun blekspik (NT), skrovellav (NT), ullticka (NT) och vedtrappmossa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7580-2024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7303054, E 571495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