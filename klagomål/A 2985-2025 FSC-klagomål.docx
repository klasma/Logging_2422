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2985-2025 i Sorsele kommun</w:t>
      </w:r>
    </w:p>
    <w:p>
      <w:r>
        <w:t>Detta dokument behandlar höga naturvärden i avverkningsanmälan A 2985-2025 i Sorsele kommun. Denna avverkningsanmälan inkom 2025-01-21 00:00:00 och omfattar 82,5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grantickeporing (VU), gammelgransskål (NT), garnlav (NT), granticka (NT), rödbrun blekspik (NT), utter (NT, §4a), vitgrynig nållav (NT) och vitskaftad svartspik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2985-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7303856, E 600436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