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50916-2022 i Sorsele kommun</w:t>
      </w:r>
    </w:p>
    <w:p>
      <w:r>
        <w:t>Detta dokument behandlar höga naturvärden i avverkningsanmälan A 50916-2022 i Sorsele kommun. Denna avverkningsanmälan inkom 2022-10-31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harticka (NT), rosenticka (NT), tretåig hackspett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50916-2022 karta.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7307884, E 562278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