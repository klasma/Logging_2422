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35700-2025 i Sorsele kommun</w:t>
      </w:r>
    </w:p>
    <w:p>
      <w:r>
        <w:t>Detta dokument behandlar höga naturvärden i avverkningsanmälan A 35700-2025 i Sorsele kommun. Denna avverkningsanmälan inkom 2025-07-22 08:34:06 och omfattar 22,8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garnlav (NT), granticka (NT), knottrig blåslav (NT), lunglav (NT), skrovellav (NT), talltita (NT, §4), stuplav (S), lavskrika (§4)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9325"/>
            <wp:docPr id="1" name="Picture 1"/>
            <wp:cNvGraphicFramePr>
              <a:graphicFrameLocks noChangeAspect="1"/>
            </wp:cNvGraphicFramePr>
            <a:graphic>
              <a:graphicData uri="http://schemas.openxmlformats.org/drawingml/2006/picture">
                <pic:pic>
                  <pic:nvPicPr>
                    <pic:cNvPr id="0" name="A 35700-2025 karta.png"/>
                    <pic:cNvPicPr/>
                  </pic:nvPicPr>
                  <pic:blipFill>
                    <a:blip r:embed="rId16"/>
                    <a:stretch>
                      <a:fillRect/>
                    </a:stretch>
                  </pic:blipFill>
                  <pic:spPr>
                    <a:xfrm>
                      <a:off x="0" y="0"/>
                      <a:ext cx="5486400" cy="5889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7273877, E 621306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lavskrika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