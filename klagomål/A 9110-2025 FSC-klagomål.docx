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9110-2025 i Sorsele kommun</w:t>
      </w:r>
    </w:p>
    <w:p>
      <w:r>
        <w:t>Detta dokument behandlar höga naturvärden i avverkningsanmälan A 9110-2025 i Sorsele kommun. Denna avverkningsanmälan inkom 2025-02-25 00:00:00 och omfattar 59,7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rynkskinn (VU), smalskaftslav (VU), tajgaskinn (VU), brunpudrad nållav (NT), garnlav (NT), granticka (NT), gränsticka (NT), harticka (NT), järpe (NT, §4), knottrig blåslav (NT), rosenticka (NT), skogsfältmätare (NT), ullticka (NT), vitgrynig nållav (NT) och vitskaftad svartspik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9110-2025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7306865, E 562249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