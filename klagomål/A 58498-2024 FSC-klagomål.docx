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58498-2024 i Sorsele kommun</w:t>
      </w:r>
    </w:p>
    <w:p>
      <w:r>
        <w:t>Detta dokument behandlar höga naturvärden i avverkningsanmälan A 58498-2024 i Sorsele kommun. Denna avverkningsanmälan inkom 2024-12-09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granticka (NT), harticka (NT), vitgrynig nållav (NT)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49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7293153, E 589491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