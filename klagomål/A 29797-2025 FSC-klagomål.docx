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29797-2025 i Sorsele kommun</w:t>
      </w:r>
    </w:p>
    <w:p>
      <w:r>
        <w:t>Detta dokument behandlar höga naturvärden i avverkningsanmälan A 29797-2025 i Sorsele kommun. Denna avverkningsanmälan inkom 2025-06-17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garnlav (NT), gränsticka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29797-2025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7273954, E 587181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