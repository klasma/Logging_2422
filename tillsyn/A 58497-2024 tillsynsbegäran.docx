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58497-2024 i Sorsele kommun</w:t>
      </w:r>
    </w:p>
    <w:p>
      <w:r>
        <w:t>Detta dokument behandlar höga naturvärden i avverkningsanmälan A 58497-2024 i Sorsele kommun. Denna avverkningsanmälan inkom 2024-12-09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harticka (NT), knottrig blåslav (NT), vitgrynig nållav (NT) och vitskaftad svartspik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8497-2024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7292849, E 589292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