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45473-2025 i Sorsele kommun</w:t>
      </w:r>
    </w:p>
    <w:p>
      <w:r>
        <w:t>Detta dokument behandlar höga naturvärden i avverkningsanmälan A 45473-2025 i Sorsele kommun. Denna avverkningsanmälan inkom 2025-09-22 12:21:31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5473-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7238124, E 629519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