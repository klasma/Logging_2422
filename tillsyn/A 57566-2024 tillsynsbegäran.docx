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57566-2024 i Sorsele kommun</w:t>
      </w:r>
    </w:p>
    <w:p>
      <w:r>
        <w:t>Detta dokument behandlar höga naturvärden i avverkningsanmälan A 57566-2024 i Sorsele kommun. Denna avverkningsanmälan inkom 2024-12-04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garnlav (NT), granticka (NT), harticka (NT), rosenticka (NT), skrovellav (NT), ullticka (NT), vitgrynig nållav (NT), dropptaggsvamp (S), korallrot (S, §8), skinnlav (S), spindelblomster (S, §8), stuplav (S), ögonpyrola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57566-2024 karta.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7303508, E 575226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