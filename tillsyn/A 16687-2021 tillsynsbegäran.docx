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16687-2021 i Sorsele kommun</w:t>
      </w:r>
    </w:p>
    <w:p>
      <w:r>
        <w:t>Detta dokument behandlar höga naturvärden i avverkningsanmälan A 16687-2021 i Sorsele kommun. Denna avverkningsanmälan inkom 2021-04-09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brunpudrad nållav (NT), gammelgransskål (NT), garnlav (NT) och granticka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6687-2021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7300640, E 601066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