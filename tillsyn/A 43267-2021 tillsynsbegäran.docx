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43267-2021 i Sorsele kommun</w:t>
      </w:r>
    </w:p>
    <w:p>
      <w:r>
        <w:t>Detta dokument behandlar höga naturvärden i avverkningsanmälan A 43267-2021 i Sorsele kommun. Denna avverkningsanmälan inkom 2021-08-24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ostticka (VU), gammelgransskål (NT), garnlav (NT), granticka (NT), gränsticka (NT), harticka (NT), knottrig blåslav (NT), rödbrun blekspik (NT), skrovellav (NT), spillkråka (NT, §4), tretåig hackspett (NT, §4), ullticka (NT), luddlav (S), spindelblomster (S, §8)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43267-2021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7280728, E 630128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