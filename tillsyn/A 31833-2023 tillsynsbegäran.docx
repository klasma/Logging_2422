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31833-2023 i Sorsele kommun</w:t>
      </w:r>
    </w:p>
    <w:p>
      <w:r>
        <w:t>Detta dokument behandlar höga naturvärden i avverkningsanmälan A 31833-2023 i Sorsele kommun. Denna avverkningsanmälan inkom 2023-06-29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brunpudrad nållav (NT), garnlav (NT), granticka (NT), gränsticka (NT), rosenticka (NT), rödbrun blekspik (NT) och vitgrynig nållav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31833-2023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7292584, E 589935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