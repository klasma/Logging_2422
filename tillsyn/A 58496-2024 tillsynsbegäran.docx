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58496-2024 i Sorsele kommun</w:t>
      </w:r>
    </w:p>
    <w:p>
      <w:r>
        <w:t>Detta dokument behandlar höga naturvärden i avverkningsanmälan A 58496-2024 i Sorsele kommun. Denna avverkningsanmälan inkom 2024-12-09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rynkskinn (VU), doftskinn (NT), gammelgransskål (NT), garnlav (NT), granticka (NT), gränsticka (NT), harticka (NT), rosenticka (NT), ullticka (NT), vedskivlav (NT), vitgrynig nållav (NT)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58496-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7291809, E 588790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