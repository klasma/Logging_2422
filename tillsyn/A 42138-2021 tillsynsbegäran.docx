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42138-2021 i Sorsele kommun</w:t>
      </w:r>
    </w:p>
    <w:p>
      <w:r>
        <w:t>Detta dokument behandlar höga naturvärden i avverkningsanmälan A 42138-2021 i Sorsele kommun. Denna avverkningsanmälan inkom 2021-08-18 00:00:00 och omfattar 20,0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blanksvart spiklav (NT), knottrig blåslav (NT), rosenticka (NT), rödbrun blekspik (NT), tallticka (NT), talltita (NT, §4), bårdlav (S), luddlav (S), norrlandslav (S), nästlav (S), skinnlav (S), stuplav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1343"/>
            <wp:docPr id="1" name="Picture 1"/>
            <wp:cNvGraphicFramePr>
              <a:graphicFrameLocks noChangeAspect="1"/>
            </wp:cNvGraphicFramePr>
            <a:graphic>
              <a:graphicData uri="http://schemas.openxmlformats.org/drawingml/2006/picture">
                <pic:pic>
                  <pic:nvPicPr>
                    <pic:cNvPr id="0" name="A 42138-2021 karta.png"/>
                    <pic:cNvPicPr/>
                  </pic:nvPicPr>
                  <pic:blipFill>
                    <a:blip r:embed="rId16"/>
                    <a:stretch>
                      <a:fillRect/>
                    </a:stretch>
                  </pic:blipFill>
                  <pic:spPr>
                    <a:xfrm>
                      <a:off x="0" y="0"/>
                      <a:ext cx="5486400" cy="5291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7318852, E 554915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