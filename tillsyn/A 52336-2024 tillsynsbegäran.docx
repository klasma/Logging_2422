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52336-2024 i Sorsele kommun</w:t>
      </w:r>
    </w:p>
    <w:p>
      <w:r>
        <w:t>Detta dokument behandlar höga naturvärden i avverkningsanmälan A 52336-2024 i Sorsele kommun. Denna avverkningsanmälan inkom 2024-11-13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rynkskinn (VU), garnlav (NT), granticka (NT), gränsticka (NT), knottrig blåslav (NT), rosenticka (NT), ullticka (NT), vedflamlav (NT), vedskivlav (NT) och vitskaftad svartspik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52336-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7295240, E 608379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