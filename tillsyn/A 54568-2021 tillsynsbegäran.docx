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54568-2021 i Sorsele kommun</w:t>
      </w:r>
    </w:p>
    <w:p>
      <w:r>
        <w:t>Detta dokument behandlar höga naturvärden i avverkningsanmälan A 54568-2021 i Sorsele kommun. Denna avverkningsanmälan inkom 2021-10-04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granticka (NT), spillkråka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54568-2021 karta.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7285775, E 621398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