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1339-2025 i Sorsele kommun</w:t>
      </w:r>
    </w:p>
    <w:p>
      <w:r>
        <w:t>Detta dokument behandlar höga naturvärden i avverkningsanmälan A 1339-2025 i Sorsele kommun. Denna avverkningsanmälan inkom 2025-01-10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tajgaskinn (VU), garnlav (NT), granticka (NT), harticka (NT), knottrig blåslav (NT), kolflarnlav (NT), nordtagging (NT), rosenticka (NT), vedskivlav (NT), violmussling (NT) och vitgrynig nållav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6404"/>
            <wp:docPr id="1" name="Picture 1"/>
            <wp:cNvGraphicFramePr>
              <a:graphicFrameLocks noChangeAspect="1"/>
            </wp:cNvGraphicFramePr>
            <a:graphic>
              <a:graphicData uri="http://schemas.openxmlformats.org/drawingml/2006/picture">
                <pic:pic>
                  <pic:nvPicPr>
                    <pic:cNvPr id="0" name="A 1339-2025 karta.png"/>
                    <pic:cNvPicPr/>
                  </pic:nvPicPr>
                  <pic:blipFill>
                    <a:blip r:embed="rId16"/>
                    <a:stretch>
                      <a:fillRect/>
                    </a:stretch>
                  </pic:blipFill>
                  <pic:spPr>
                    <a:xfrm>
                      <a:off x="0" y="0"/>
                      <a:ext cx="5486400" cy="4186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7305934, E 563312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